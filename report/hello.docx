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B395C"/>
    <w:multiLevelType w:val="hybridMultilevel"/>
    <w:tmpl w:val="6406BBF0"/>
    <w:lvl w:ilvl="0" w:tplc="E884B938">
      <w:start w:val="1"/>
      <w:numFmt w:val="lowerRoman"/>
      <w:pStyle w:val="7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744439F"/>
    <w:multiLevelType w:val="hybridMultilevel"/>
    <w:tmpl w:val="790AE728"/>
    <w:lvl w:ilvl="0" w:tplc="6CF677C8">
      <w:start w:val="1"/>
      <w:numFmt w:val="upperRoman"/>
      <w:pStyle w:val="6"/>
      <w:lvlText w:val="%1."/>
      <w:lvlJc w:val="right"/>
      <w:pPr>
        <w:tabs>
          <w:tab w:val="num" w:pos="-2"/>
        </w:tabs>
        <w:ind w:left="180" w:hanging="180"/>
      </w:pPr>
      <w:rPr>
        <w:rFonts w:ascii="Arial" w:hAnsi="Arial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-1650"/>
        </w:tabs>
        <w:ind w:left="-165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1170"/>
        </w:tabs>
        <w:ind w:left="-11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690"/>
        </w:tabs>
        <w:ind w:left="-6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-210"/>
        </w:tabs>
        <w:ind w:left="-21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"/>
        </w:tabs>
        <w:ind w:left="27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0"/>
        </w:tabs>
        <w:ind w:left="75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1230"/>
        </w:tabs>
        <w:ind w:left="123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710"/>
        </w:tabs>
        <w:ind w:left="1710" w:hanging="480"/>
      </w:pPr>
    </w:lvl>
  </w:abstractNum>
  <w:abstractNum w:abstractNumId="2">
    <w:nsid w:val="22666550"/>
    <w:multiLevelType w:val="hybridMultilevel"/>
    <w:tmpl w:val="3592942C"/>
    <w:lvl w:ilvl="0" w:tplc="DA2C8B90">
      <w:start w:val="1"/>
      <w:numFmt w:val="lowerLetter"/>
      <w:pStyle w:val="5"/>
      <w:lvlText w:val="%1)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 w:tplc="04090005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3">
    <w:nsid w:val="25515584"/>
    <w:multiLevelType w:val="multilevel"/>
    <w:tmpl w:val="967A46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277"/>
        </w:tabs>
        <w:ind w:left="1277" w:hanging="567"/>
      </w:pPr>
      <w:rPr>
        <w:rFonts w:hint="eastAsia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firstLine="567"/>
      </w:pPr>
      <w:rPr>
        <w:rFonts w:hint="eastAsia"/>
      </w:rPr>
    </w:lvl>
    <w:lvl w:ilvl="3">
      <w:start w:val="1"/>
      <w:numFmt w:val="decimal"/>
      <w:pStyle w:val="2-4"/>
      <w:lvlText w:val="%1.%2.%3.%4."/>
      <w:lvlJc w:val="left"/>
      <w:pPr>
        <w:tabs>
          <w:tab w:val="num" w:pos="851"/>
        </w:tabs>
        <w:ind w:left="851" w:firstLine="992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32454E81"/>
    <w:multiLevelType w:val="hybridMultilevel"/>
    <w:tmpl w:val="23B65D70"/>
    <w:lvl w:ilvl="0" w:tplc="00B8102C">
      <w:start w:val="1"/>
      <w:numFmt w:val="upperLetter"/>
      <w:pStyle w:val="4"/>
      <w:lvlText w:val="%1.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ascii="標楷體" w:eastAsia="標楷體" w:hAnsi="標楷體"/>
      <w:kern w:val="2"/>
      <w:sz w:val="28"/>
      <w:szCs w:val="24"/>
    </w:rPr>
  </w:style>
  <w:style w:type="paragraph" w:styleId="1">
    <w:name w:val="heading 1"/>
    <w:basedOn w:val="a"/>
    <w:next w:val="a"/>
    <w:link w:val="10"/>
    <w:qFormat/>
    <w:pPr>
      <w:pageBreakBefore/>
      <w:numPr>
        <w:numId w:val="8"/>
      </w:numPr>
      <w:tabs>
        <w:tab w:val="left" w:pos="560"/>
      </w:tabs>
      <w:outlineLvl w:val="0"/>
    </w:pPr>
    <w:rPr>
      <w:rFonts w:ascii="Arial" w:hAnsi="Arial"/>
      <w:b/>
      <w:bCs/>
      <w:sz w:val="40"/>
      <w:szCs w:val="52"/>
    </w:rPr>
  </w:style>
  <w:style w:type="paragraph" w:styleId="2">
    <w:name w:val="heading 2"/>
    <w:basedOn w:val="a"/>
    <w:next w:val="a"/>
    <w:link w:val="20"/>
    <w:qFormat/>
    <w:pPr>
      <w:numPr>
        <w:ilvl w:val="1"/>
        <w:numId w:val="8"/>
      </w:numPr>
      <w:outlineLvl w:val="1"/>
    </w:pPr>
    <w:rPr>
      <w:rFonts w:ascii="Arial" w:hAnsi="Arial" w:cs="Arial"/>
      <w:bCs/>
      <w:color w:val="993300"/>
      <w:sz w:val="32"/>
      <w:szCs w:val="48"/>
    </w:rPr>
  </w:style>
  <w:style w:type="paragraph" w:styleId="3">
    <w:name w:val="heading 3"/>
    <w:basedOn w:val="a"/>
    <w:next w:val="a"/>
    <w:link w:val="30"/>
    <w:qFormat/>
    <w:pPr>
      <w:outlineLvl w:val="2"/>
    </w:pPr>
    <w:rPr>
      <w:rFonts w:ascii="Arial" w:hAnsi="Arial"/>
      <w:bCs/>
      <w:color w:val="008000"/>
      <w:szCs w:val="28"/>
    </w:rPr>
  </w:style>
  <w:style w:type="paragraph" w:styleId="4">
    <w:name w:val="heading 4"/>
    <w:basedOn w:val="a"/>
    <w:next w:val="a"/>
    <w:link w:val="40"/>
    <w:qFormat/>
    <w:pPr>
      <w:numPr>
        <w:numId w:val="3"/>
      </w:numPr>
      <w:outlineLvl w:val="3"/>
    </w:pPr>
    <w:rPr>
      <w:rFonts w:ascii="Arial" w:hAnsi="Arial"/>
      <w:color w:val="800080"/>
      <w:szCs w:val="36"/>
    </w:rPr>
  </w:style>
  <w:style w:type="paragraph" w:styleId="5">
    <w:name w:val="heading 5"/>
    <w:basedOn w:val="a"/>
    <w:next w:val="a"/>
    <w:link w:val="50"/>
    <w:qFormat/>
    <w:pPr>
      <w:numPr>
        <w:numId w:val="4"/>
      </w:numPr>
      <w:tabs>
        <w:tab w:val="left" w:pos="2240"/>
      </w:tabs>
      <w:outlineLvl w:val="4"/>
    </w:pPr>
    <w:rPr>
      <w:rFonts w:ascii="Arial"/>
      <w:bCs/>
      <w:color w:val="0000FF"/>
      <w:szCs w:val="28"/>
    </w:rPr>
  </w:style>
  <w:style w:type="paragraph" w:styleId="6">
    <w:name w:val="heading 6"/>
    <w:basedOn w:val="a"/>
    <w:next w:val="a"/>
    <w:link w:val="60"/>
    <w:qFormat/>
    <w:pPr>
      <w:numPr>
        <w:numId w:val="5"/>
      </w:numPr>
      <w:tabs>
        <w:tab w:val="left" w:pos="2800"/>
      </w:tabs>
      <w:outlineLvl w:val="5"/>
    </w:pPr>
    <w:rPr>
      <w:rFonts w:ascii="Arial" w:hAnsi="Arial"/>
      <w:color w:val="FF6600"/>
      <w:szCs w:val="36"/>
    </w:rPr>
  </w:style>
  <w:style w:type="paragraph" w:styleId="7">
    <w:name w:val="heading 7"/>
    <w:basedOn w:val="a"/>
    <w:next w:val="a"/>
    <w:link w:val="70"/>
    <w:autoRedefine/>
    <w:qFormat/>
    <w:pPr>
      <w:numPr>
        <w:numId w:val="6"/>
      </w:numPr>
      <w:tabs>
        <w:tab w:val="left" w:pos="2240"/>
      </w:tabs>
      <w:outlineLvl w:val="6"/>
    </w:pPr>
    <w:rPr>
      <w:rFonts w:ascii="Arial" w:hAnsi="Arial"/>
      <w:bCs/>
      <w:color w:val="FF00FF"/>
      <w:szCs w:val="36"/>
    </w:rPr>
  </w:style>
  <w:style w:type="paragraph" w:styleId="8">
    <w:name w:val="heading 8"/>
    <w:basedOn w:val="a"/>
    <w:next w:val="a"/>
    <w:link w:val="80"/>
    <w:qFormat/>
    <w:pPr>
      <w:tabs>
        <w:tab w:val="left" w:pos="2520"/>
      </w:tabs>
      <w:outlineLvl w:val="7"/>
    </w:pPr>
    <w:rPr>
      <w:color w:val="339966"/>
      <w:szCs w:val="36"/>
    </w:rPr>
  </w:style>
  <w:style w:type="paragraph" w:styleId="9">
    <w:name w:val="heading 9"/>
    <w:basedOn w:val="a"/>
    <w:next w:val="a"/>
    <w:link w:val="90"/>
    <w:qFormat/>
    <w:pPr>
      <w:tabs>
        <w:tab w:val="left" w:pos="2800"/>
      </w:tabs>
      <w:outlineLvl w:val="8"/>
    </w:pPr>
    <w:rPr>
      <w:color w:val="99336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200" w:left="480"/>
    </w:pPr>
  </w:style>
  <w:style w:type="character" w:customStyle="1" w:styleId="10">
    <w:name w:val="標題 1 字元"/>
    <w:basedOn w:val="a0"/>
    <w:link w:val="1"/>
    <w:rPr>
      <w:rFonts w:ascii="Arial" w:eastAsia="標楷體" w:hAnsi="Arial"/>
      <w:b/>
      <w:bCs/>
      <w:kern w:val="2"/>
      <w:sz w:val="40"/>
      <w:szCs w:val="52"/>
    </w:rPr>
  </w:style>
  <w:style w:type="character" w:customStyle="1" w:styleId="20">
    <w:name w:val="標題 2 字元"/>
    <w:link w:val="2"/>
    <w:rPr>
      <w:rFonts w:ascii="Arial" w:eastAsia="標楷體" w:hAnsi="Arial" w:cs="Arial"/>
      <w:bCs/>
      <w:color w:val="993300"/>
      <w:kern w:val="2"/>
      <w:sz w:val="32"/>
      <w:szCs w:val="48"/>
    </w:rPr>
  </w:style>
  <w:style w:type="character" w:customStyle="1" w:styleId="30">
    <w:name w:val="標題 3 字元"/>
    <w:link w:val="3"/>
    <w:rPr>
      <w:rFonts w:ascii="Arial" w:eastAsia="標楷體" w:hAnsi="Arial"/>
      <w:bCs/>
      <w:color w:val="008000"/>
      <w:kern w:val="2"/>
      <w:sz w:val="28"/>
      <w:szCs w:val="28"/>
    </w:rPr>
  </w:style>
  <w:style w:type="character" w:customStyle="1" w:styleId="40">
    <w:name w:val="標題 4 字元"/>
    <w:basedOn w:val="a0"/>
    <w:link w:val="4"/>
    <w:rPr>
      <w:rFonts w:ascii="Arial" w:eastAsia="標楷體" w:hAnsi="Arial"/>
      <w:color w:val="800080"/>
      <w:kern w:val="2"/>
      <w:sz w:val="28"/>
      <w:szCs w:val="36"/>
    </w:rPr>
  </w:style>
  <w:style w:type="character" w:customStyle="1" w:styleId="50">
    <w:name w:val="標題 5 字元"/>
    <w:basedOn w:val="a0"/>
    <w:link w:val="5"/>
    <w:rPr>
      <w:rFonts w:ascii="Arial" w:eastAsia="標楷體" w:hAnsi="標楷體"/>
      <w:bCs/>
      <w:color w:val="0000FF"/>
      <w:kern w:val="2"/>
      <w:sz w:val="28"/>
      <w:szCs w:val="28"/>
    </w:rPr>
  </w:style>
  <w:style w:type="character" w:customStyle="1" w:styleId="60">
    <w:name w:val="標題 6 字元"/>
    <w:basedOn w:val="a0"/>
    <w:link w:val="6"/>
    <w:rPr>
      <w:rFonts w:ascii="Arial" w:eastAsia="標楷體" w:hAnsi="Arial"/>
      <w:color w:val="FF6600"/>
      <w:kern w:val="2"/>
      <w:sz w:val="28"/>
      <w:szCs w:val="36"/>
    </w:rPr>
  </w:style>
  <w:style w:type="character" w:customStyle="1" w:styleId="70">
    <w:name w:val="標題 7 字元"/>
    <w:basedOn w:val="a0"/>
    <w:link w:val="7"/>
    <w:rPr>
      <w:rFonts w:ascii="Arial" w:eastAsia="標楷體" w:hAnsi="Arial"/>
      <w:bCs/>
      <w:color w:val="FF00FF"/>
      <w:kern w:val="2"/>
      <w:sz w:val="28"/>
      <w:szCs w:val="36"/>
    </w:rPr>
  </w:style>
  <w:style w:type="character" w:customStyle="1" w:styleId="80">
    <w:name w:val="標題 8 字元"/>
    <w:basedOn w:val="a0"/>
    <w:link w:val="8"/>
    <w:rPr>
      <w:rFonts w:ascii="標楷體" w:eastAsia="標楷體" w:hAnsi="標楷體"/>
      <w:color w:val="339966"/>
      <w:kern w:val="2"/>
      <w:sz w:val="28"/>
      <w:szCs w:val="36"/>
    </w:rPr>
  </w:style>
  <w:style w:type="character" w:customStyle="1" w:styleId="90">
    <w:name w:val="標題 9 字元"/>
    <w:basedOn w:val="a0"/>
    <w:link w:val="9"/>
    <w:rPr>
      <w:rFonts w:ascii="標楷體" w:eastAsia="標楷體" w:hAnsi="標楷體"/>
      <w:color w:val="993366"/>
      <w:kern w:val="2"/>
      <w:sz w:val="28"/>
      <w:szCs w:val="36"/>
    </w:rPr>
  </w:style>
  <w:style w:type="paragraph" w:styleId="a4">
    <w:name w:val="caption"/>
    <w:basedOn w:val="a"/>
    <w:next w:val="a"/>
    <w:qFormat/>
    <w:rPr>
      <w:sz w:val="20"/>
      <w:szCs w:val="20"/>
    </w:rPr>
  </w:style>
  <w:style w:type="character" w:styleId="a5">
    <w:name w:val="Emphasis"/>
    <w:qFormat/>
    <w:rPr>
      <w:i/>
      <w:iCs/>
    </w:rPr>
  </w:style>
  <w:style w:type="paragraph" w:styleId="a6">
    <w:name w:val="TOC Heading"/>
    <w:basedOn w:val="1"/>
    <w:next w:val="a"/>
    <w:uiPriority w:val="39"/>
    <w:qFormat/>
    <w:pPr>
      <w:keepNext/>
      <w:keepLines/>
      <w:pageBreakBefore w:val="0"/>
      <w:widowControl/>
      <w:numPr>
        <w:numId w:val="0"/>
      </w:numPr>
      <w:tabs>
        <w:tab w:val="clear" w:pos="560"/>
      </w:tabs>
      <w:spacing w:before="480" w:line="276" w:lineRule="auto"/>
      <w:outlineLvl w:val="9"/>
    </w:pPr>
    <w:rPr>
      <w:rFonts w:ascii="Cambria" w:eastAsia="新細明體" w:hAnsi="Cambria"/>
      <w:color w:val="365F91"/>
      <w:kern w:val="0"/>
      <w:sz w:val="28"/>
      <w:szCs w:val="28"/>
    </w:rPr>
  </w:style>
  <w:style w:type="paragraph" w:customStyle="1" w:styleId="2-3">
    <w:name w:val="樣式2-階層3"/>
    <w:basedOn w:val="3"/>
    <w:link w:val="2-31"/>
    <w:qFormat/>
    <w:rPr>
      <w:b/>
    </w:rPr>
  </w:style>
  <w:style w:type="character" w:customStyle="1" w:styleId="2-31">
    <w:name w:val="樣式2-階層3 字元1"/>
    <w:link w:val="2-3"/>
    <w:rPr>
      <w:rFonts w:ascii="Arial" w:eastAsia="標楷體" w:hAnsi="Arial"/>
      <w:b/>
      <w:bCs/>
      <w:color w:val="008000"/>
      <w:kern w:val="2"/>
      <w:sz w:val="28"/>
      <w:szCs w:val="28"/>
    </w:rPr>
  </w:style>
  <w:style w:type="paragraph" w:customStyle="1" w:styleId="11">
    <w:name w:val="樣式1"/>
    <w:basedOn w:val="3"/>
    <w:link w:val="12"/>
    <w:qFormat/>
    <w:rPr>
      <w:color w:val="auto"/>
    </w:rPr>
  </w:style>
  <w:style w:type="character" w:customStyle="1" w:styleId="12">
    <w:name w:val="樣式1 字元"/>
    <w:basedOn w:val="2-31"/>
    <w:link w:val="11"/>
  </w:style>
  <w:style w:type="paragraph" w:customStyle="1" w:styleId="2-4">
    <w:name w:val="樣式2-階層4"/>
    <w:basedOn w:val="3"/>
    <w:link w:val="2-40"/>
    <w:qFormat/>
    <w:pPr>
      <w:numPr>
        <w:ilvl w:val="3"/>
        <w:numId w:val="8"/>
      </w:numPr>
    </w:pPr>
    <w:rPr>
      <w:color w:val="auto"/>
    </w:rPr>
  </w:style>
  <w:style w:type="character" w:customStyle="1" w:styleId="2-40">
    <w:name w:val="樣式2-階層4 字元"/>
    <w:link w:val="2-4"/>
    <w:rPr>
      <w:rFonts w:ascii="Arial" w:eastAsia="標楷體" w:hAnsi="Arial"/>
      <w:bCs/>
      <w:kern w:val="2"/>
      <w:sz w:val="28"/>
      <w:szCs w:val="28"/>
    </w:rPr>
  </w:style>
  <w:style w:type="paragraph" w:customStyle="1" w:styleId="21">
    <w:name w:val="樣式2"/>
    <w:basedOn w:val="2"/>
    <w:link w:val="22"/>
    <w:qFormat/>
    <w:pPr>
      <w:numPr>
        <w:ilvl w:val="0"/>
        <w:numId w:val="0"/>
      </w:numPr>
    </w:pPr>
    <w:rPr>
      <w:rFonts w:hAnsi="新細明體" w:cs="Times New Roman"/>
      <w:color w:val="auto"/>
    </w:rPr>
  </w:style>
  <w:style w:type="character" w:customStyle="1" w:styleId="22">
    <w:name w:val="樣式2 字元"/>
    <w:link w:val="21"/>
    <w:rPr>
      <w:rFonts w:ascii="Arial" w:eastAsia="標楷體" w:hAnsi="新細明體"/>
      <w:bCs/>
      <w:kern w:val="2"/>
      <w:sz w:val="32"/>
      <w:szCs w:val="48"/>
    </w:rPr>
  </w:style>
  <w:style w:type="paragraph" w:styleId="a7">
    <w:name w:val="head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Pr>
      <w:rFonts w:ascii="標楷體" w:eastAsia="標楷體" w:hAnsi="標楷體"/>
      <w:kern w:val="2"/>
    </w:rPr>
  </w:style>
  <w:style w:type="paragraph" w:styleId="a9">
    <w:name w:val="footer"/>
    <w:basedOn w:val="a"/>
    <w:link w:val="aa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Pr>
      <w:rFonts w:ascii="標楷體" w:eastAsia="標楷體" w:hAnsi="標楷體"/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C.M.T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Jason3e7</dc:creator>
  <cp:keywords/>
  <dc:description/>
  <cp:lastModifiedBy>Jason3e7</cp:lastModifiedBy>
  <cp:revision>2</cp:revision>
  <dcterms:created xsi:type="dcterms:W3CDTF">2015-10-02T04:39:00Z</dcterms:created>
  <dcterms:modified xsi:type="dcterms:W3CDTF">2015-10-02T04:39:00Z</dcterms:modified>
</cp:coreProperties>
</file>